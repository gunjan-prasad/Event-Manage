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Event Management Dashboard Documentation</w:t>
      </w:r>
    </w:p>
    <w:p>
      <w:pPr>
        <w:pStyle w:val="Heading2"/>
      </w:pPr>
      <w:r>
        <w:t>Project Overview</w:t>
      </w:r>
    </w:p>
    <w:p>
      <w:r>
        <w:t>The Event Management Dashboard is a web-based application designed to streamline the process of managing events, attendees, and tasks. The project includes a responsive frontend, a robust backend, and seamless integration.</w:t>
      </w:r>
    </w:p>
    <w:p>
      <w:pPr>
        <w:pStyle w:val="Heading2"/>
      </w:pPr>
      <w:r>
        <w:t>Instructions to Set Up and Run the Project</w:t>
      </w:r>
    </w:p>
    <w:p>
      <w:pPr>
        <w:pStyle w:val="Heading3"/>
      </w:pPr>
      <w:r>
        <w:t>Prerequisites</w:t>
      </w:r>
    </w:p>
    <w:p>
      <w:r>
        <w:t>- Node.js (v14 or higher)</w:t>
      </w:r>
    </w:p>
    <w:p>
      <w:r>
        <w:t>- MongoDB installed and running locally or a connection string for a MongoDB cloud service</w:t>
      </w:r>
    </w:p>
    <w:p>
      <w:r>
        <w:t>- Git (optional for cloning)</w:t>
      </w:r>
    </w:p>
    <w:p>
      <w:pPr>
        <w:pStyle w:val="Heading3"/>
      </w:pPr>
      <w:r>
        <w:t>Step 1: Clone the Repository</w:t>
      </w:r>
    </w:p>
    <w:p>
      <w:r>
        <w:t>1. Clone the repository and navigate to the project directory:</w:t>
      </w:r>
    </w:p>
    <w:p>
      <w:pPr>
        <w:pStyle w:val="Quote"/>
      </w:pPr>
      <w:r>
        <w:t>```bash</w:t>
        <w:br/>
        <w:t>git clone &lt;repository-url&gt;</w:t>
        <w:br/>
        <w:t>cd Event-Management-Dashboard</w:t>
        <w:br/>
        <w:t>```</w:t>
      </w:r>
    </w:p>
    <w:p>
      <w:pPr>
        <w:pStyle w:val="Heading3"/>
      </w:pPr>
      <w:r>
        <w:t>Step 2: Backend Setup</w:t>
      </w:r>
    </w:p>
    <w:p>
      <w:r>
        <w:t>1. Navigate to the backend directory:</w:t>
      </w:r>
    </w:p>
    <w:p>
      <w:pPr>
        <w:pStyle w:val="Quote"/>
      </w:pPr>
      <w:r>
        <w:t>```bash</w:t>
        <w:br/>
        <w:t>cd backend</w:t>
        <w:br/>
        <w:t>```</w:t>
      </w:r>
    </w:p>
    <w:p>
      <w:r>
        <w:t>2. Install dependencies:</w:t>
      </w:r>
    </w:p>
    <w:p>
      <w:pPr>
        <w:pStyle w:val="Quote"/>
      </w:pPr>
      <w:r>
        <w:t>```bash</w:t>
        <w:br/>
        <w:t>npm install</w:t>
        <w:br/>
        <w:t>```</w:t>
      </w:r>
    </w:p>
    <w:p>
      <w:r>
        <w:t>3. Set up environment variables:</w:t>
      </w:r>
    </w:p>
    <w:p>
      <w:pPr>
        <w:pStyle w:val="ListBullet"/>
      </w:pPr>
      <w:r>
        <w:t>- Create a `.env` file in the `backend` directory with the following content:</w:t>
        <w:br/>
        <w:t>```</w:t>
        <w:br/>
        <w:t>PORT=5000</w:t>
        <w:br/>
        <w:t>MONGO_URI=mongodb://localhost:27017/eventManagement</w:t>
        <w:br/>
        <w:t>```- Replace `MONGO_URI` with your MongoDB connection string if running on the cloud.</w:t>
      </w:r>
    </w:p>
    <w:p>
      <w:r>
        <w:t>4. Start the backend server:</w:t>
      </w:r>
    </w:p>
    <w:p>
      <w:pPr>
        <w:pStyle w:val="Quote"/>
      </w:pPr>
      <w:r>
        <w:t>```bash</w:t>
        <w:br/>
        <w:t>node server.js</w:t>
        <w:br/>
        <w:t>```</w:t>
      </w:r>
    </w:p>
    <w:p>
      <w:pPr>
        <w:pStyle w:val="Heading3"/>
      </w:pPr>
      <w:r>
        <w:t>Step 3: Frontend Setup</w:t>
      </w:r>
    </w:p>
    <w:p>
      <w:r>
        <w:t>1. Navigate to the frontend directory:</w:t>
      </w:r>
    </w:p>
    <w:p>
      <w:pPr>
        <w:pStyle w:val="Quote"/>
      </w:pPr>
      <w:r>
        <w:t>```bash</w:t>
        <w:br/>
        <w:t>cd ../frontend</w:t>
        <w:br/>
        <w:t>```</w:t>
      </w:r>
    </w:p>
    <w:p>
      <w:r>
        <w:t>2. Install dependencies:</w:t>
      </w:r>
    </w:p>
    <w:p>
      <w:pPr>
        <w:pStyle w:val="Quote"/>
      </w:pPr>
      <w:r>
        <w:t>```bash</w:t>
        <w:br/>
        <w:t>npm install</w:t>
        <w:br/>
        <w:t>```</w:t>
      </w:r>
    </w:p>
    <w:p>
      <w:r>
        <w:t>3. Start the development server:</w:t>
      </w:r>
    </w:p>
    <w:p>
      <w:pPr>
        <w:pStyle w:val="Quote"/>
      </w:pPr>
      <w:r>
        <w:t>```bash</w:t>
        <w:br/>
        <w:t>npm start</w:t>
        <w:br/>
        <w:t>```</w:t>
      </w:r>
    </w:p>
    <w:p>
      <w:pPr>
        <w:pStyle w:val="Heading2"/>
      </w:pPr>
      <w:r>
        <w:t>Details of the APIs Developed</w:t>
      </w:r>
    </w:p>
    <w:p>
      <w:pPr>
        <w:pStyle w:val="Heading3"/>
      </w:pPr>
      <w:r>
        <w:t>Event Management APIs</w:t>
      </w:r>
    </w:p>
    <w:p>
      <w:r>
        <w:t>1. **Create an Event**</w:t>
      </w:r>
    </w:p>
    <w:p>
      <w:r>
        <w:t>- Endpoint: `POST /api/events`</w:t>
      </w:r>
    </w:p>
    <w:p>
      <w:r>
        <w:t>- Request Body:</w:t>
      </w:r>
    </w:p>
    <w:p>
      <w:pPr>
        <w:pStyle w:val="Quote"/>
      </w:pPr>
      <w:r>
        <w:t>```json</w:t>
        <w:br/>
        <w:t>{</w:t>
        <w:br/>
        <w:t xml:space="preserve">  "name": "Event Name",</w:t>
        <w:br/>
        <w:t xml:space="preserve">  "description": "Event Description",</w:t>
        <w:br/>
        <w:t xml:space="preserve">  "location": "Event Location",</w:t>
        <w:br/>
        <w:t xml:space="preserve">  "date": "YYYY-MM-DD"</w:t>
        <w:br/>
        <w:t>}</w:t>
        <w:br/>
        <w:t>```</w:t>
      </w:r>
    </w:p>
    <w:p>
      <w:r>
        <w:t>2. **Get All Events**</w:t>
      </w:r>
    </w:p>
    <w:p>
      <w:r>
        <w:t>- Endpoint: `GET /api/events`</w:t>
      </w:r>
    </w:p>
    <w:p>
      <w:r>
        <w:t>- Response:</w:t>
      </w:r>
    </w:p>
    <w:p>
      <w:pPr>
        <w:pStyle w:val="Quote"/>
      </w:pPr>
      <w:r>
        <w:t>```json</w:t>
        <w:br/>
        <w:t>[</w:t>
        <w:br/>
        <w:t xml:space="preserve">  {</w:t>
        <w:br/>
        <w:t xml:space="preserve">    "_id": "event_id",</w:t>
        <w:br/>
        <w:t xml:space="preserve">    "name": "Event Name",</w:t>
        <w:br/>
        <w:t xml:space="preserve">    "description": "Event Description",</w:t>
        <w:br/>
        <w:t xml:space="preserve">    "location": "Event Location",</w:t>
        <w:br/>
        <w:t xml:space="preserve">    "date": "YYYY-MM-DD",</w:t>
        <w:br/>
        <w:t xml:space="preserve">    "attendees": []</w:t>
        <w:br/>
        <w:t xml:space="preserve">  }</w:t>
        <w:br/>
        <w:t>]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